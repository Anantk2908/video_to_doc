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Summary Document</w:t>
      </w:r>
    </w:p>
    <w:p>
      <w:r>
        <w:t>The video discusses the fascinating world of deep biosphere, which is a vast, unexplored frontier of science. The host begins by explaining that the deep biosphere refers to the region beneath our feet, extending from about 2 kilometers down to several kilometers below the Earth's surface. This area is home to some of the most extreme and hard-to-study environments on the planet.</w:t>
      </w:r>
    </w:p>
    <w:p>
      <w:r>
        <w:rPr>
          <w:b/>
        </w:rPr>
        <w:t>(0s-521.04s)</w:t>
      </w:r>
    </w:p>
    <w:p>
      <w:r>
        <w:t>The host highlights the challenges of studying this region, citing its remote location, harsh conditions, and limited access. However, despite these difficulties, scientists have made significant progress in understanding the deep biosphere over the past 20 years. The host notes that there is still much to be discovered, with potential breakthroughs in medicine, energy, climate science, and more.</w:t>
      </w:r>
    </w:p>
    <w:p>
      <w:r>
        <w:rPr>
          <w:b/>
        </w:rPr>
        <w:t>(521.04s-527.68s)</w:t>
      </w:r>
    </w:p>
    <w:p>
      <w:r>
        <w:t>The video then shifts its focus from the inside of the Earth to the outside universe. The host suggests that the discovery of deep biospheres on other planets or moons could be possible, given the right conditions such as internal heat or radiation, and a chemical composition that allows microbes to thrive. Some scientists estimate that there could be up to 10 deep biospheres in our solar system, hidden beneath seemingly dead and frozen surfaces.</w:t>
      </w:r>
    </w:p>
    <w:p>
      <w:r>
        <w:rPr>
          <w:b/>
        </w:rPr>
        <w:t>(527.68s-534.32s)</w:t>
      </w:r>
    </w:p>
    <w:p>
      <w:r>
        <w:t>The host emphasizes the importance of continued exploration and research into the deep biosphere, highlighting its potential to reveal new insights about life on Earth and beyond. The video concludes by mentioning that we may accidentally discover evidence of extraterrestrial life while studying the deep biosphere.</w:t>
      </w:r>
    </w:p>
    <w:p>
      <w:r>
        <w:rPr>
          <w:b/>
        </w:rPr>
        <w:t>(535.36s-539.2s)</w:t>
      </w:r>
    </w:p>
    <w:p>
      <w:r>
        <w:t>The host then transitions to a discussion about a science project crate from KiwiCo, which delivers little adventures in a box. The crate contains wooden components and bolts, teaching the basics of radio control in a playful and intuitive way. This is part of the new KiwiCo Labs Learning Club, a subscription that takes young scientists on a learning journey.</w:t>
      </w:r>
    </w:p>
    <w:p>
      <w:r>
        <w:rPr>
          <w:b/>
        </w:rPr>
        <w:t>(540.08s-545.76s)</w:t>
      </w:r>
    </w:p>
    <w:p>
      <w:r>
        <w:t>The host notes that the KiwiCo Clubs foster a mindset of making learning an ongoing exploration, just like we want to. The video encourages viewers to try out the new KiwiCo Clubs by clicking on the link in the info box or using the code KURTSGZAKT to get 50% off their first month.</w:t>
      </w:r>
    </w:p>
    <w:p>
      <w:r>
        <w:rPr>
          <w:b/>
        </w:rPr>
        <w:t>(545.76s-551.84s)</w:t>
      </w:r>
    </w:p>
    <w:p>
      <w:r>
        <w:t>The host concludes the video by mentioning that we're lucky not to need to drill dozens of kilometers through solid rock to discover something mind-blowing, as we can simply order inspiration right to our doorstep with KiwiCo's science project crate.</w:t>
      </w:r>
    </w:p>
    <w:p>
      <w:r>
        <w:rPr>
          <w:b/>
        </w:rPr>
        <w:t>Timestamps: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